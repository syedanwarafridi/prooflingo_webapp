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Source Text</w:t>
      </w:r>
    </w:p>
    <w:p>
      <w:r>
        <w:t>Welcome to our company.</w:t>
      </w:r>
    </w:p>
    <w:p>
      <w:r>
        <w:t>Please read the following instructions carefully.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