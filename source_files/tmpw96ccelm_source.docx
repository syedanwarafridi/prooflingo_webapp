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Text</w:t>
      </w:r>
    </w:p>
    <w:p>
      <w:r>
        <w:t>Hello, world!</w:t>
      </w:r>
    </w:p>
    <w:p>
      <w:r>
        <w:t>This is a sample TXLF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