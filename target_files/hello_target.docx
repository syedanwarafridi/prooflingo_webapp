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Text</w:t>
      </w:r>
    </w:p>
    <w:p>
      <w:r>
        <w:t>Bienvenue dans notre entreprise.</w:t>
      </w:r>
    </w:p>
    <w:p>
      <w:r>
        <w:t>Veuillez lire attentivement les instructions suivantes.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